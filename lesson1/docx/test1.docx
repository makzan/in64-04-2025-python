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Hello World</w:t>
        <w:br/>
      </w:r>
    </w:p>
    <w:p>
      <w:r>
        <w:br/>
      </w:r>
    </w:p>
    <w:p>
      <w:r>
        <w:t>This is first paragraph.</w:t>
        <w:br/>
      </w:r>
    </w:p>
    <w:p>
      <w:r>
        <w:br/>
      </w:r>
    </w:p>
    <w:p>
      <w:r>
        <w:t>This is second paragraph. and a long long paragraph here. Really ong long long long long one.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